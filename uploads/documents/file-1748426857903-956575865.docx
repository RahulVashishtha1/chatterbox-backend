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Semester 4 Report Layout – Cloud-Based IDE / Virtual Labs Project</w:t>
      </w:r>
    </w:p>
    <w:p>
      <w:pPr>
        <w:pStyle w:val="Heading1"/>
      </w:pPr>
      <w:r>
        <w:t>1. Cover Page</w:t>
      </w:r>
    </w:p>
    <w:p>
      <w:pPr/>
      <w:r>
        <w:t>Include: Title, Department, Your Name, Roll No., Guide’s Name, Institute Name, and Semester.</w:t>
      </w:r>
    </w:p>
    <w:p>
      <w:pPr>
        <w:pStyle w:val="Heading1"/>
      </w:pPr>
      <w:r>
        <w:t>2. Declaration</w:t>
      </w:r>
    </w:p>
    <w:p>
      <w:pPr>
        <w:pStyle w:val="Heading1"/>
      </w:pPr>
      <w:r>
        <w:t>3. Acknowledgements</w:t>
      </w:r>
    </w:p>
    <w:p>
      <w:pPr>
        <w:pStyle w:val="Heading1"/>
      </w:pPr>
      <w:r>
        <w:t>4. Abstract</w:t>
      </w:r>
    </w:p>
    <w:p>
      <w:pPr/>
      <w:r>
        <w:t>Brief summary of progress since last semester – focus on Module 2 (Tests) and Module 3 (Playground).</w:t>
      </w:r>
    </w:p>
    <w:p>
      <w:pPr>
        <w:pStyle w:val="Heading1"/>
      </w:pPr>
      <w:r>
        <w:t>5. Table of Contents</w:t>
      </w:r>
    </w:p>
    <w:p>
      <w:pPr/>
      <w:r>
        <w:t>Auto-generated once the content is filled.</w:t>
      </w:r>
    </w:p>
    <w:p>
      <w:pPr>
        <w:pStyle w:val="Heading1"/>
      </w:pPr>
      <w:r>
        <w:t>6. List of Figures</w:t>
      </w:r>
    </w:p>
    <w:p>
      <w:pPr/>
      <w:r>
        <w:t>Screenshots of updated UI, diagrams of test module and playground, etc.</w:t>
      </w:r>
    </w:p>
    <w:p>
      <w:pPr>
        <w:pStyle w:val="Heading1"/>
      </w:pPr>
      <w:r>
        <w:t>7. List of Tables</w:t>
      </w:r>
    </w:p>
    <w:p>
      <w:pPr/>
      <w:r>
        <w:t>Tech stack comparisons, module timelines, etc.</w:t>
      </w:r>
    </w:p>
    <w:p>
      <w:pPr>
        <w:pStyle w:val="Heading1"/>
      </w:pPr>
      <w:r>
        <w:t>8. Introduction</w:t>
      </w:r>
    </w:p>
    <w:p>
      <w:pPr/>
      <w:r>
        <w:t>- Recap of the problem and motivation</w:t>
      </w:r>
    </w:p>
    <w:p>
      <w:pPr/>
      <w:r>
        <w:t>- Highlights of Semester 3 outcomes</w:t>
      </w:r>
    </w:p>
    <w:p>
      <w:pPr/>
      <w:r>
        <w:t>- What will be achieved in Semester 4</w:t>
      </w:r>
    </w:p>
    <w:p>
      <w:pPr/>
      <w:r>
        <w:t>- Structure of the report</w:t>
      </w:r>
    </w:p>
    <w:p>
      <w:pPr>
        <w:pStyle w:val="Heading1"/>
      </w:pPr>
      <w:r>
        <w:t>9. Module 2 – Test Environment</w:t>
      </w:r>
    </w:p>
    <w:p>
      <w:pPr/>
      <w:r>
        <w:t>- Objective</w:t>
      </w:r>
    </w:p>
    <w:p>
      <w:pPr/>
      <w:r>
        <w:t>- Features:</w:t>
      </w:r>
    </w:p>
    <w:p>
      <w:pPr/>
      <w:r>
        <w:t xml:space="preserve">  - Controlled access during tests</w:t>
      </w:r>
    </w:p>
    <w:p>
      <w:pPr/>
      <w:r>
        <w:t xml:space="preserve">  - Test creation by faculty (UI)</w:t>
      </w:r>
    </w:p>
    <w:p>
      <w:pPr/>
      <w:r>
        <w:t xml:space="preserve">  - Timer, auto-save</w:t>
      </w:r>
    </w:p>
    <w:p>
      <w:pPr/>
      <w:r>
        <w:t xml:space="preserve">  - Real-time cheating prevention</w:t>
      </w:r>
    </w:p>
    <w:p>
      <w:pPr/>
      <w:r>
        <w:t>- Screenshots: Test panel (student + admin)</w:t>
      </w:r>
    </w:p>
    <w:p>
      <w:pPr/>
      <w:r>
        <w:t>- Backend flow</w:t>
      </w:r>
    </w:p>
    <w:p>
      <w:pPr/>
      <w:r>
        <w:t>- Tech stack used</w:t>
      </w:r>
    </w:p>
    <w:p>
      <w:pPr/>
      <w:r>
        <w:t>- Challenges faced</w:t>
      </w:r>
    </w:p>
    <w:p>
      <w:pPr>
        <w:pStyle w:val="Heading1"/>
      </w:pPr>
      <w:r>
        <w:t>10. Module 3 – Playground Environment</w:t>
      </w:r>
    </w:p>
    <w:p>
      <w:pPr/>
      <w:r>
        <w:t>- Objective</w:t>
      </w:r>
    </w:p>
    <w:p>
      <w:pPr/>
      <w:r>
        <w:t>- Features:</w:t>
      </w:r>
    </w:p>
    <w:p>
      <w:pPr/>
      <w:r>
        <w:t xml:space="preserve">  - Free coding space</w:t>
      </w:r>
    </w:p>
    <w:p>
      <w:pPr/>
      <w:r>
        <w:t xml:space="preserve">  - AI-powered helper tools (planned/implemented)</w:t>
      </w:r>
    </w:p>
    <w:p>
      <w:pPr/>
      <w:r>
        <w:t xml:space="preserve">  - File save/load</w:t>
      </w:r>
    </w:p>
    <w:p>
      <w:pPr/>
      <w:r>
        <w:t>- Docker execution logic</w:t>
      </w:r>
    </w:p>
    <w:p>
      <w:pPr/>
      <w:r>
        <w:t>- AI tools (if added): auto-suggestions, explanations</w:t>
      </w:r>
    </w:p>
    <w:p>
      <w:pPr/>
      <w:r>
        <w:t>- Screenshots</w:t>
      </w:r>
    </w:p>
    <w:p>
      <w:pPr/>
      <w:r>
        <w:t>- Backend/API handling</w:t>
      </w:r>
    </w:p>
    <w:p>
      <w:pPr/>
      <w:r>
        <w:t>- Advantages over existing playgrounds like Replit</w:t>
      </w:r>
    </w:p>
    <w:p>
      <w:pPr>
        <w:pStyle w:val="Heading1"/>
      </w:pPr>
      <w:r>
        <w:t>11. Updated System Architecture</w:t>
      </w:r>
    </w:p>
    <w:p>
      <w:pPr/>
      <w:r>
        <w:t>Diagram showing new modules and how they integrate with existing ones.</w:t>
      </w:r>
    </w:p>
    <w:p>
      <w:pPr>
        <w:pStyle w:val="Heading1"/>
      </w:pPr>
      <w:r>
        <w:t>12. Implementation Status</w:t>
      </w:r>
    </w:p>
    <w:p>
      <w:pPr/>
      <w:r>
        <w:t>- What’s fully implemented</w:t>
      </w:r>
    </w:p>
    <w:p>
      <w:pPr/>
      <w:r>
        <w:t>- What’s in progress</w:t>
      </w:r>
    </w:p>
    <w:p>
      <w:pPr/>
      <w:r>
        <w:t>- Gantt chart/timeline showing semester-wise planning</w:t>
      </w:r>
    </w:p>
    <w:p>
      <w:pPr>
        <w:pStyle w:val="Heading1"/>
      </w:pPr>
      <w:r>
        <w:t>13. Tech Stack (Reused from Previous Semester)</w:t>
      </w:r>
    </w:p>
    <w:p>
      <w:pPr/>
      <w:r>
        <w:t>- **Frontend**: Next.js, TypeScript, Tailwind CSS</w:t>
      </w:r>
    </w:p>
    <w:p>
      <w:pPr/>
      <w:r>
        <w:t>- **Backend**: Node.js, Express.js</w:t>
      </w:r>
    </w:p>
    <w:p>
      <w:pPr/>
      <w:r>
        <w:t>- **Database**: MongoDB with Atlas</w:t>
      </w:r>
    </w:p>
    <w:p>
      <w:pPr/>
      <w:r>
        <w:t>- **Authentication**: Firebase</w:t>
      </w:r>
    </w:p>
    <w:p>
      <w:pPr/>
      <w:r>
        <w:t>- **Containerization**: Docker</w:t>
      </w:r>
    </w:p>
    <w:p>
      <w:pPr/>
    </w:p>
    <w:p>
      <w:pPr/>
      <w:r>
        <w:t>Reasons: Real-time updates, scalable design, support for language-specific containers, and secure environments.</w:t>
      </w:r>
    </w:p>
    <w:p>
      <w:pPr>
        <w:pStyle w:val="Heading1"/>
      </w:pPr>
      <w:r>
        <w:t>14. Testing &amp; Evaluation</w:t>
      </w:r>
    </w:p>
    <w:p>
      <w:pPr/>
      <w:r>
        <w:t>- Test case coverage</w:t>
      </w:r>
    </w:p>
    <w:p>
      <w:pPr/>
      <w:r>
        <w:t>- Example test flows</w:t>
      </w:r>
    </w:p>
    <w:p>
      <w:pPr/>
      <w:r>
        <w:t>- Screenshots of grading interface</w:t>
      </w:r>
    </w:p>
    <w:p>
      <w:pPr/>
      <w:r>
        <w:t>- Output from student side</w:t>
      </w:r>
    </w:p>
    <w:p>
      <w:pPr>
        <w:pStyle w:val="Heading1"/>
      </w:pPr>
      <w:r>
        <w:t>15. Future Enhancements (Post Sem 4)</w:t>
      </w:r>
    </w:p>
    <w:p>
      <w:pPr/>
      <w:r>
        <w:t>- Mobile interface</w:t>
      </w:r>
    </w:p>
    <w:p>
      <w:pPr/>
      <w:r>
        <w:t>- Advanced AI integration</w:t>
      </w:r>
    </w:p>
    <w:p>
      <w:pPr/>
      <w:r>
        <w:t>- Adaptive learning</w:t>
      </w:r>
    </w:p>
    <w:p>
      <w:pPr/>
      <w:r>
        <w:t>- ML-based student performance tracking</w:t>
      </w:r>
    </w:p>
    <w:p>
      <w:pPr>
        <w:pStyle w:val="Heading1"/>
      </w:pPr>
      <w:r>
        <w:t>16. References</w:t>
      </w:r>
    </w:p>
    <w:p>
      <w:pPr/>
      <w:r>
        <w:t>IEEE format for documentation, research papers, and tools used.</w:t>
      </w:r>
    </w:p>
    <w:p>
      <w:pPr>
        <w:pStyle w:val="Heading1"/>
      </w:pPr>
      <w:r>
        <w:t>17. Annexures</w:t>
      </w:r>
    </w:p>
    <w:p>
      <w:pPr/>
      <w:r>
        <w:t>- Login screenshots</w:t>
      </w:r>
    </w:p>
    <w:p>
      <w:pPr/>
      <w:r>
        <w:t>- Figma links</w:t>
      </w:r>
    </w:p>
    <w:p>
      <w:pPr/>
      <w:r>
        <w:t>- Schema diagrams</w:t>
      </w:r>
    </w:p>
    <w:p>
      <w:pPr/>
      <w:r>
        <w:t>- Roles and responsibilities of team members</w:t>
      </w:r>
    </w:p>
    <w:p>
      <w:pPr>
        <w:pStyle w:val="Heading1"/>
      </w:pPr>
      <w:r>
        <w:t>18. Features Already Implemented (from Previous Report)</w:t>
      </w:r>
    </w:p>
    <w:p>
      <w:pPr/>
      <w:r>
        <w:t>- Authentication via Firebase with role-based access</w:t>
      </w:r>
    </w:p>
    <w:p>
      <w:pPr/>
      <w:r>
        <w:t>- Assignment creation and grading interface</w:t>
      </w:r>
    </w:p>
    <w:p>
      <w:pPr/>
      <w:r>
        <w:t>- Code editor using React Monaco with test case integration</w:t>
      </w:r>
    </w:p>
    <w:p>
      <w:pPr/>
      <w:r>
        <w:t>- Centralized file storage</w:t>
      </w:r>
    </w:p>
    <w:p>
      <w:pPr/>
      <w:r>
        <w:t>- Role-based dashboards for students and faculty</w:t>
      </w:r>
    </w:p>
    <w:p>
      <w:pPr/>
      <w:r>
        <w:t>- Real-time discussion panels and notifications</w:t>
      </w:r>
    </w:p>
    <w:p>
      <w:pPr>
        <w:pStyle w:val="Heading1"/>
      </w:pPr>
      <w:r>
        <w:t>19. Faculty Feedback (Carried Forward)</w:t>
      </w:r>
    </w:p>
    <w:p>
      <w:pPr/>
      <w:r>
        <w:t>- Emphasis on secure exam environments and anti-cheating tools</w:t>
      </w:r>
    </w:p>
    <w:p>
      <w:pPr/>
      <w:r>
        <w:t>- Need for automated evaluation and random test cases</w:t>
      </w:r>
    </w:p>
    <w:p>
      <w:pPr/>
      <w:r>
        <w:t>- Desire for scalable, cross-institutional compatibility</w:t>
      </w:r>
    </w:p>
    <w:p>
      <w:pPr/>
      <w:r>
        <w:t>- AI recommendations for plagiarism, feedback, and adaptive learning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